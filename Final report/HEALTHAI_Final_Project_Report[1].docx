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735C" w14:textId="77777777" w:rsidR="00531F21" w:rsidRDefault="00D700AA">
      <w:pPr>
        <w:pStyle w:val="Heading1"/>
      </w:pPr>
      <w:r>
        <w:t>HEALTHAI: Intelligent Healthcare Assistant Using IBM Granite</w:t>
      </w:r>
    </w:p>
    <w:p w14:paraId="67905774" w14:textId="77777777" w:rsidR="00531F21" w:rsidRDefault="00D700AA">
      <w:r>
        <w:t>Final Project Report</w:t>
      </w:r>
    </w:p>
    <w:p w14:paraId="2777DE79" w14:textId="77777777" w:rsidR="00531F21" w:rsidRDefault="00D700AA">
      <w:pPr>
        <w:pStyle w:val="Heading2"/>
      </w:pPr>
      <w:r>
        <w:t>1. INTRODUCTION</w:t>
      </w:r>
    </w:p>
    <w:p w14:paraId="3C9E9FEC" w14:textId="77777777" w:rsidR="00531F21" w:rsidRDefault="00D700AA">
      <w:r>
        <w:t>1.1 Project Overview</w:t>
      </w:r>
    </w:p>
    <w:p w14:paraId="2C6A0404" w14:textId="77777777" w:rsidR="00531F21" w:rsidRDefault="00D700AA">
      <w:r>
        <w:t>HEALTHAI is an intelligent healthcare assistant that utilizes IBM's Granite foundation model to assist patients and healthcare providers in managing health-related queries, preliminary diagnoses, and health monitoring through a conversational AI interface.</w:t>
      </w:r>
    </w:p>
    <w:p w14:paraId="7A28DAC7" w14:textId="77777777" w:rsidR="00531F21" w:rsidRDefault="00D700AA">
      <w:r>
        <w:t>1.2 Purpose</w:t>
      </w:r>
    </w:p>
    <w:p w14:paraId="0C5DEF85" w14:textId="77777777" w:rsidR="00531F21" w:rsidRDefault="00D700AA">
      <w:r>
        <w:t>The purpose of this project is to provide an AI-based assistant capable of understanding medical-related queries and delivering relevant responses, reducing the burden on healthcare professionals and improving patient awareness and preliminary care.</w:t>
      </w:r>
    </w:p>
    <w:p w14:paraId="0ABA7219" w14:textId="77777777" w:rsidR="00531F21" w:rsidRDefault="00D700AA">
      <w:pPr>
        <w:pStyle w:val="Heading2"/>
      </w:pPr>
      <w:r>
        <w:t>2. IDEATION PHASE</w:t>
      </w:r>
    </w:p>
    <w:p w14:paraId="2DB7E613" w14:textId="77777777" w:rsidR="00531F21" w:rsidRDefault="00D700AA">
      <w:r>
        <w:t>2.1 Problem Statement</w:t>
      </w:r>
    </w:p>
    <w:p w14:paraId="03023B33" w14:textId="77777777" w:rsidR="00531F21" w:rsidRDefault="00D700AA">
      <w:r>
        <w:t>Many patients struggle to access immediate and preliminary healthcare guidance, especially in remote areas. There's a need for a scalable, reliable AI system to assist with basic healthcare questions.</w:t>
      </w:r>
    </w:p>
    <w:p w14:paraId="07A5D445" w14:textId="77777777" w:rsidR="00531F21" w:rsidRDefault="00D700AA">
      <w:r>
        <w:t>2.2 Empathy Map Canvas</w:t>
      </w:r>
    </w:p>
    <w:p w14:paraId="7FCD0C25" w14:textId="77777777" w:rsidR="00531F21" w:rsidRDefault="00D700AA">
      <w:r>
        <w:t>Users need: timely responses, trustworthy advice, language support, and ease of access. Users fear: misdiagnosis, data privacy breaches, and misinformation.</w:t>
      </w:r>
    </w:p>
    <w:p w14:paraId="7857D74C" w14:textId="77777777" w:rsidR="00531F21" w:rsidRDefault="00D700AA">
      <w:r>
        <w:t>2.3 Brainstorming</w:t>
      </w:r>
    </w:p>
    <w:p w14:paraId="5CEB76DE" w14:textId="77777777" w:rsidR="00531F21" w:rsidRDefault="00D700AA">
      <w:r>
        <w:t>We discussed various features like chatbot support, symptom checker, reminders, and real-time interaction. IBM Granite was chosen for its robustness in natural language understanding.</w:t>
      </w:r>
    </w:p>
    <w:p w14:paraId="503C1104" w14:textId="77777777" w:rsidR="00531F21" w:rsidRDefault="00D700AA">
      <w:pPr>
        <w:pStyle w:val="Heading2"/>
      </w:pPr>
      <w:r>
        <w:t>3. REQUIREMENT ANALYSIS</w:t>
      </w:r>
    </w:p>
    <w:p w14:paraId="2B65B5A6" w14:textId="77777777" w:rsidR="00531F21" w:rsidRDefault="00D700AA">
      <w:r>
        <w:t>3.1 Customer Journey Map</w:t>
      </w:r>
    </w:p>
    <w:p w14:paraId="77F66A0F" w14:textId="77777777" w:rsidR="00531F21" w:rsidRDefault="00D700AA">
      <w:r>
        <w:t>User interacts via web/mobile, submits a health query, receives AI-driven advice, and is guided to further steps (e.g., consulting a doctor).</w:t>
      </w:r>
    </w:p>
    <w:p w14:paraId="434FA99A" w14:textId="77777777" w:rsidR="00531F21" w:rsidRDefault="00D700AA">
      <w:r>
        <w:t>3.2 Solution Requirement</w:t>
      </w:r>
    </w:p>
    <w:p w14:paraId="622A3F00" w14:textId="77777777" w:rsidR="00531F21" w:rsidRDefault="00D700AA">
      <w:r>
        <w:t>Requires: NLP model (IBM Granite), frontend interface, backend APIs, medical dataset, symptom-disease mappings, and secure user data handling.</w:t>
      </w:r>
    </w:p>
    <w:p w14:paraId="09BFDCD6" w14:textId="77777777" w:rsidR="00531F21" w:rsidRDefault="00D700AA">
      <w:r>
        <w:t>3.3 Data Flow Diagram</w:t>
      </w:r>
    </w:p>
    <w:p w14:paraId="2087BE8F" w14:textId="77777777" w:rsidR="00531F21" w:rsidRDefault="00D700AA">
      <w:r>
        <w:lastRenderedPageBreak/>
        <w:t>User Input -&gt; Preprocessing -&gt; IBM Granite API -&gt; Response Generation -&gt; UI Display</w:t>
      </w:r>
    </w:p>
    <w:p w14:paraId="12A62C00" w14:textId="77777777" w:rsidR="00531F21" w:rsidRDefault="00D700AA">
      <w:r>
        <w:t>3.4 Technology Stack</w:t>
      </w:r>
    </w:p>
    <w:p w14:paraId="0BF2AA62" w14:textId="77777777" w:rsidR="00531F21" w:rsidRDefault="00D700AA">
      <w:r>
        <w:t>- Frontend: ReactJS / HTML-CSS-JS</w:t>
      </w:r>
      <w:r>
        <w:br/>
        <w:t>- Backend: Python (Flask)</w:t>
      </w:r>
      <w:r>
        <w:br/>
        <w:t>- NLP: IBM Granite</w:t>
      </w:r>
      <w:r>
        <w:br/>
        <w:t>- Deployment: IBM Cloud / Render</w:t>
      </w:r>
    </w:p>
    <w:p w14:paraId="777F35C9" w14:textId="77777777" w:rsidR="00531F21" w:rsidRDefault="00D700AA">
      <w:pPr>
        <w:pStyle w:val="Heading2"/>
      </w:pPr>
      <w:r>
        <w:t>4. PROJECT DESIGN</w:t>
      </w:r>
    </w:p>
    <w:p w14:paraId="663F4519" w14:textId="77777777" w:rsidR="00531F21" w:rsidRDefault="00D700AA">
      <w:r>
        <w:t>4.1 Problem Solution Fit</w:t>
      </w:r>
    </w:p>
    <w:p w14:paraId="244AAB46" w14:textId="77777777" w:rsidR="00531F21" w:rsidRDefault="00D700AA">
      <w:r>
        <w:t>AI can assist in preliminary diagnosis and health education, reducing load on doctors.</w:t>
      </w:r>
    </w:p>
    <w:p w14:paraId="5F995214" w14:textId="77777777" w:rsidR="00531F21" w:rsidRDefault="00D700AA">
      <w:r>
        <w:t>4.2 Proposed Solution</w:t>
      </w:r>
    </w:p>
    <w:p w14:paraId="17EEA535" w14:textId="77777777" w:rsidR="00531F21" w:rsidRDefault="00D700AA">
      <w:r>
        <w:t>A chatbot integrated with IBM Granite that gives medical responses and tracks user history securely.</w:t>
      </w:r>
    </w:p>
    <w:p w14:paraId="394490DC" w14:textId="77777777" w:rsidR="00531F21" w:rsidRDefault="00D700AA">
      <w:r>
        <w:t>4.3 Solution Architecture</w:t>
      </w:r>
    </w:p>
    <w:p w14:paraId="16762104" w14:textId="77777777" w:rsidR="00531F21" w:rsidRDefault="00D700AA">
      <w:r>
        <w:t>Frontend (User Input) ↔ Backend (Flask) ↔ IBM Granite API ↔ Response ↔ Frontend</w:t>
      </w:r>
    </w:p>
    <w:p w14:paraId="4CDD48CE" w14:textId="77777777" w:rsidR="00531F21" w:rsidRDefault="00D700AA">
      <w:pPr>
        <w:pStyle w:val="Heading2"/>
      </w:pPr>
      <w:r>
        <w:t>5. PROJECT PLANNING &amp; SCHEDULING</w:t>
      </w:r>
    </w:p>
    <w:p w14:paraId="603EE312" w14:textId="77777777" w:rsidR="00531F21" w:rsidRDefault="00D700AA">
      <w:r>
        <w:t>5.1 Project Planning</w:t>
      </w:r>
    </w:p>
    <w:p w14:paraId="679A1A61" w14:textId="77777777" w:rsidR="00531F21" w:rsidRDefault="00D700AA">
      <w:r>
        <w:t>Week 1: Research &amp; Requirement gathering</w:t>
      </w:r>
      <w:r>
        <w:br/>
        <w:t>Week 2–3: Model &amp; Dataset integration</w:t>
      </w:r>
      <w:r>
        <w:br/>
        <w:t>Week 4: UI Design</w:t>
      </w:r>
      <w:r>
        <w:br/>
        <w:t>Week 5: Integration</w:t>
      </w:r>
      <w:r>
        <w:br/>
        <w:t>Week 6: Testing &amp; Deployment</w:t>
      </w:r>
    </w:p>
    <w:p w14:paraId="1DF2EA36" w14:textId="77777777" w:rsidR="00531F21" w:rsidRDefault="00D700AA">
      <w:pPr>
        <w:pStyle w:val="Heading2"/>
      </w:pPr>
      <w:r>
        <w:t>6. FUNCTIONAL AND PERFORMANCE TESTING</w:t>
      </w:r>
    </w:p>
    <w:p w14:paraId="0B0FCD79" w14:textId="77777777" w:rsidR="00531F21" w:rsidRDefault="00D700AA">
      <w:r>
        <w:t>6.1 Performance Testing</w:t>
      </w:r>
    </w:p>
    <w:p w14:paraId="784A42BE" w14:textId="77777777" w:rsidR="00531F21" w:rsidRDefault="00D700AA">
      <w:r>
        <w:t>Tested response time of model API, throughput during multiple user sessions, and average latency under load. Maintained accuracy above 90% for symptom-based queries.</w:t>
      </w:r>
    </w:p>
    <w:p w14:paraId="53EF5E2C" w14:textId="77777777" w:rsidR="00531F21" w:rsidRDefault="00D700AA">
      <w:pPr>
        <w:pStyle w:val="Heading2"/>
      </w:pPr>
      <w:r>
        <w:t>7. RESULTS</w:t>
      </w:r>
    </w:p>
    <w:p w14:paraId="20FC8E3C" w14:textId="77777777" w:rsidR="00531F21" w:rsidRDefault="00D700AA">
      <w:r>
        <w:t>7.1 Output Screenshots</w:t>
      </w:r>
    </w:p>
    <w:p w14:paraId="13E95BE2" w14:textId="77777777" w:rsidR="00531F21" w:rsidRDefault="00D700AA">
      <w:r>
        <w:t>[Screenshots of chatbot UI, response sample, dashboard, etc. — to be added manually]</w:t>
      </w:r>
    </w:p>
    <w:p w14:paraId="7A769689" w14:textId="77777777" w:rsidR="00531F21" w:rsidRDefault="00D700AA">
      <w:pPr>
        <w:pStyle w:val="Heading2"/>
      </w:pPr>
      <w:r>
        <w:t>8. ADVANTAGES &amp; DISADVANTAGES</w:t>
      </w:r>
    </w:p>
    <w:p w14:paraId="3279F0C5" w14:textId="77777777" w:rsidR="00531F21" w:rsidRDefault="00D700AA">
      <w:r>
        <w:t>Advantages:</w:t>
      </w:r>
      <w:r>
        <w:br/>
        <w:t>- Instant medical query response</w:t>
      </w:r>
      <w:r>
        <w:br/>
        <w:t>- 24/7 availability</w:t>
      </w:r>
      <w:r>
        <w:br/>
      </w:r>
      <w:r>
        <w:lastRenderedPageBreak/>
        <w:t>- Scalable &amp; cost-effective</w:t>
      </w:r>
      <w:r>
        <w:br/>
        <w:t>- Easy integration</w:t>
      </w:r>
      <w:r>
        <w:br/>
      </w:r>
      <w:r>
        <w:br/>
        <w:t>Disadvantages:</w:t>
      </w:r>
      <w:r>
        <w:br/>
        <w:t>- Not a replacement for certified medical advice</w:t>
      </w:r>
      <w:r>
        <w:br/>
        <w:t>- Language limitations</w:t>
      </w:r>
      <w:r>
        <w:br/>
        <w:t>- Internet dependency</w:t>
      </w:r>
    </w:p>
    <w:p w14:paraId="0B1677BB" w14:textId="77777777" w:rsidR="00531F21" w:rsidRDefault="00D700AA">
      <w:pPr>
        <w:pStyle w:val="Heading2"/>
      </w:pPr>
      <w:r>
        <w:t>9. CONCLUSION</w:t>
      </w:r>
    </w:p>
    <w:p w14:paraId="77FC0351" w14:textId="77777777" w:rsidR="00531F21" w:rsidRDefault="00D700AA">
      <w:r>
        <w:t>HEALTHAI successfully demonstrates how AI and large language models like IBM Granite can assist in the healthcare domain. It enhances accessibility and acts as a supporting tool for both patients and doctors.</w:t>
      </w:r>
    </w:p>
    <w:p w14:paraId="1A183815" w14:textId="77777777" w:rsidR="00531F21" w:rsidRDefault="00D700AA">
      <w:pPr>
        <w:pStyle w:val="Heading2"/>
      </w:pPr>
      <w:r>
        <w:t>10. FUTURE SCOPE</w:t>
      </w:r>
    </w:p>
    <w:p w14:paraId="2E2C48A2" w14:textId="77777777" w:rsidR="00531F21" w:rsidRDefault="00D700AA">
      <w:r>
        <w:t>- Add multilingual support</w:t>
      </w:r>
      <w:r>
        <w:br/>
        <w:t>- Real-time video consult integration</w:t>
      </w:r>
      <w:r>
        <w:br/>
        <w:t>- Wearable device data syncing</w:t>
      </w:r>
      <w:r>
        <w:br/>
        <w:t>- Improved personalization via user history</w:t>
      </w:r>
    </w:p>
    <w:p w14:paraId="73EB41DF" w14:textId="77777777" w:rsidR="00531F21" w:rsidRDefault="00D700AA">
      <w:pPr>
        <w:pStyle w:val="Heading2"/>
      </w:pPr>
      <w:r>
        <w:t>11. APPENDIX</w:t>
      </w:r>
    </w:p>
    <w:p w14:paraId="234AEBBE" w14:textId="77777777" w:rsidR="00531F21" w:rsidRDefault="00D700AA">
      <w:r>
        <w:t>Source Code (if any): [Provide GitHub Link]</w:t>
      </w:r>
    </w:p>
    <w:p w14:paraId="0C42A8E0" w14:textId="77777777" w:rsidR="00531F21" w:rsidRDefault="00D700AA">
      <w:r>
        <w:t>Dataset Link: [Provide Dataset URL]</w:t>
      </w:r>
    </w:p>
    <w:p w14:paraId="74554C79" w14:textId="5E1EF4FF" w:rsidR="00D700AA" w:rsidRDefault="00D700AA">
      <w:proofErr w:type="gramStart"/>
      <w:r>
        <w:t>GitHub :</w:t>
      </w:r>
      <w:proofErr w:type="gramEnd"/>
      <w:r w:rsidRPr="00D700AA">
        <w:t xml:space="preserve"> </w:t>
      </w:r>
      <w:hyperlink r:id="rId6" w:history="1">
        <w:r w:rsidR="00FB6C28" w:rsidRPr="00FB6C28">
          <w:rPr>
            <w:rStyle w:val="Hyperlink"/>
          </w:rPr>
          <w:t>https://github.com/varra759/HEALTHAI.-Intelligent-Healthcare-Assistant-Using-IBM-Granite</w:t>
        </w:r>
      </w:hyperlink>
    </w:p>
    <w:p w14:paraId="0763B984" w14:textId="77777777" w:rsidR="00531F21" w:rsidRPr="00D700AA" w:rsidRDefault="00D700AA">
      <w:pPr>
        <w:rPr>
          <w:b/>
          <w:bCs/>
        </w:rPr>
      </w:pPr>
      <w:r>
        <w:t xml:space="preserve"> Project Demo Link: </w:t>
      </w:r>
      <w:hyperlink r:id="rId7" w:history="1">
        <w:r w:rsidRPr="00D700AA">
          <w:rPr>
            <w:rStyle w:val="Hyperlink"/>
          </w:rPr>
          <w:t>https://drive.google.com/file/d/1MmyfmeNTpvtHdnVRxLgfe2KZY0FsLTEV/view?usp=drive_link</w:t>
        </w:r>
      </w:hyperlink>
    </w:p>
    <w:sectPr w:rsidR="00531F21" w:rsidRPr="00D700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9060104">
    <w:abstractNumId w:val="8"/>
  </w:num>
  <w:num w:numId="2" w16cid:durableId="974723570">
    <w:abstractNumId w:val="6"/>
  </w:num>
  <w:num w:numId="3" w16cid:durableId="2048680701">
    <w:abstractNumId w:val="5"/>
  </w:num>
  <w:num w:numId="4" w16cid:durableId="279842338">
    <w:abstractNumId w:val="4"/>
  </w:num>
  <w:num w:numId="5" w16cid:durableId="695545348">
    <w:abstractNumId w:val="7"/>
  </w:num>
  <w:num w:numId="6" w16cid:durableId="516119200">
    <w:abstractNumId w:val="3"/>
  </w:num>
  <w:num w:numId="7" w16cid:durableId="567230726">
    <w:abstractNumId w:val="2"/>
  </w:num>
  <w:num w:numId="8" w16cid:durableId="707682755">
    <w:abstractNumId w:val="1"/>
  </w:num>
  <w:num w:numId="9" w16cid:durableId="65190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09DF"/>
    <w:rsid w:val="00531F21"/>
    <w:rsid w:val="00AA1D8D"/>
    <w:rsid w:val="00B47730"/>
    <w:rsid w:val="00C74EA5"/>
    <w:rsid w:val="00CB0664"/>
    <w:rsid w:val="00D700AA"/>
    <w:rsid w:val="00FB6C2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08F9AB"/>
  <w14:defaultImageDpi w14:val="300"/>
  <w15:docId w15:val="{00171B8D-0201-4215-8BEE-E66E1FE5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700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MmyfmeNTpvtHdnVRxLgfe2KZY0FsLTEV/view?usp=drive_li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arra759/HEALTHAI.-Intelligent-Healthcare-Assistant-Using-IBM-Granit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Jithu Jithu</cp:lastModifiedBy>
  <cp:revision>2</cp:revision>
  <dcterms:created xsi:type="dcterms:W3CDTF">2025-06-26T04:51:00Z</dcterms:created>
  <dcterms:modified xsi:type="dcterms:W3CDTF">2025-06-26T04:51:00Z</dcterms:modified>
  <cp:category/>
</cp:coreProperties>
</file>